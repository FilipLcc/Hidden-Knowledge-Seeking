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Rezultati</w:t>
      </w:r>
    </w:p>
    <w:p>
      <w:r>
        <w:t>Broj automobila po markama</w:t>
        <w:br/>
        <w:br/>
      </w:r>
      <w:r>
        <w:t>Peugeot: 994</w:t>
        <w:br/>
      </w:r>
      <w:r>
        <w:t>VW: 1831</w:t>
        <w:br/>
      </w:r>
      <w:r>
        <w:t>Opel: 1181</w:t>
        <w:br/>
      </w:r>
      <w:r>
        <w:t>Smart: 33</w:t>
        <w:br/>
      </w:r>
      <w:r>
        <w:t>Citroen: 768</w:t>
        <w:br/>
      </w:r>
      <w:r>
        <w:t>Fiat: 640</w:t>
        <w:br/>
      </w:r>
      <w:r>
        <w:t>Toyota: 427</w:t>
        <w:br/>
      </w:r>
      <w:r>
        <w:t>Renault: 1071</w:t>
        <w:br/>
      </w:r>
      <w:r>
        <w:t>Hyundai: 656</w:t>
        <w:br/>
      </w:r>
      <w:r>
        <w:t>BMW: 621</w:t>
        <w:br/>
      </w:r>
      <w:r>
        <w:t>Škoda: 2637</w:t>
        <w:br/>
      </w:r>
      <w:r>
        <w:t>Ford: 1161</w:t>
        <w:br/>
      </w:r>
      <w:r>
        <w:t>Audi: 577</w:t>
        <w:br/>
      </w:r>
      <w:r>
        <w:t>MINI: 100</w:t>
        <w:br/>
      </w:r>
      <w:r>
        <w:t>Mercedes: 457</w:t>
        <w:br/>
      </w:r>
      <w:r>
        <w:t>Kia: 413</w:t>
        <w:br/>
      </w:r>
      <w:r>
        <w:t>Alfa: 188</w:t>
        <w:br/>
      </w:r>
      <w:r>
        <w:t>Mazda: 427</w:t>
        <w:br/>
      </w:r>
      <w:r>
        <w:t>Volvo: 223</w:t>
        <w:br/>
      </w:r>
      <w:r>
        <w:t>Suzuki: 250</w:t>
        <w:br/>
      </w:r>
      <w:r>
        <w:t>Subaru: 176</w:t>
        <w:br/>
      </w:r>
      <w:r>
        <w:t>Nissan: 358</w:t>
        <w:br/>
      </w:r>
      <w:r>
        <w:t>Seat: 474</w:t>
        <w:br/>
      </w:r>
      <w:r>
        <w:t>Jeep: 49</w:t>
        <w:br/>
      </w:r>
      <w:r>
        <w:t>Land: 22</w:t>
        <w:br/>
      </w:r>
      <w:r>
        <w:t>Lancia: 44</w:t>
        <w:br/>
      </w:r>
      <w:r>
        <w:t>Mitsubishi: 262</w:t>
        <w:br/>
      </w:r>
      <w:r>
        <w:t>Daihatsu: 60</w:t>
        <w:br/>
      </w:r>
      <w:r>
        <w:t>Yugo: 4</w:t>
        <w:br/>
      </w:r>
      <w:r>
        <w:t>Chevrolet: 262</w:t>
        <w:br/>
      </w:r>
      <w:r>
        <w:t>Porsche: 14</w:t>
        <w:br/>
      </w:r>
      <w:r>
        <w:t>Mahindra: 1</w:t>
        <w:br/>
      </w:r>
      <w:r>
        <w:t>Trabant: 1</w:t>
        <w:br/>
      </w:r>
      <w:r>
        <w:t>Daewoo: 11</w:t>
        <w:br/>
      </w:r>
      <w:r>
        <w:t>Dacia: 220</w:t>
        <w:br/>
      </w:r>
      <w:r>
        <w:t>Jaguar: 10</w:t>
        <w:br/>
      </w:r>
      <w:r>
        <w:t>Honda: 188</w:t>
        <w:br/>
      </w:r>
      <w:r>
        <w:t>Zastava: 14</w:t>
        <w:br/>
      </w:r>
      <w:r>
        <w:t>Aiways: 1</w:t>
        <w:br/>
      </w:r>
      <w:r>
        <w:t>Rover: 1</w:t>
        <w:br/>
      </w:r>
      <w:r>
        <w:t>Lada: 4</w:t>
        <w:br/>
      </w:r>
      <w:r>
        <w:t>Lexus: 6</w:t>
        <w:br/>
      </w:r>
      <w:r>
        <w:t>Chrysler: 21</w:t>
        <w:br/>
      </w:r>
      <w:r>
        <w:t>Plymouth: 1</w:t>
        <w:br/>
      </w:r>
      <w:r>
        <w:t>Dodge: 15</w:t>
        <w:br/>
      </w:r>
      <w:r>
        <w:t>MG: 3</w:t>
        <w:br/>
      </w:r>
      <w:r>
        <w:t>Saab: 8</w:t>
        <w:br/>
      </w:r>
      <w:r>
        <w:t>Iveco: 2</w:t>
        <w:br/>
      </w:r>
      <w:r>
        <w:t>Acura: 1</w:t>
        <w:br/>
      </w:r>
      <w:r>
        <w:t>Maserati: 1</w:t>
        <w:br/>
      </w:r>
      <w:r>
        <w:t>VW,: 1</w:t>
        <w:br/>
      </w:r>
      <w:r>
        <w:t>Wartburg: 1</w:t>
        <w:br/>
      </w:r>
      <w:r>
        <w:t>Piaggio: 1</w:t>
        <w:br/>
      </w:r>
      <w:r>
        <w:t>Oldtimer: 2</w:t>
        <w:br/>
      </w:r>
      <w:r>
        <w:t>HUMMER: 1</w:t>
        <w:br/>
      </w:r>
      <w:r>
        <w:t>Isuzu: 2</w:t>
        <w:br/>
      </w:r>
      <w:r>
        <w:t>Lindza: 1</w:t>
        <w:br/>
      </w:r>
      <w:r>
        <w:t>GAZ: 2</w:t>
        <w:br/>
      </w:r>
      <w:r>
        <w:t>SsangYong: 2</w:t>
        <w:br/>
      </w:r>
      <w:r>
        <w:t>Lotus: 1</w:t>
        <w:br/>
      </w:r>
      <w:r>
        <w:t>Mercedes,: 1</w:t>
        <w:br/>
      </w:r>
    </w:p>
    <w:p>
      <w:r>
        <w:t>Broj automobila po lokacijama</w:t>
        <w:br/>
        <w:br/>
      </w:r>
      <w:r>
        <w:t>Novi Sad: 171</w:t>
        <w:br/>
      </w:r>
      <w:r>
        <w:t>Beograd: 367</w:t>
        <w:br/>
      </w:r>
      <w:r>
        <w:t>Nepoznato: 15040</w:t>
        <w:br/>
      </w:r>
      <w:r>
        <w:t>Stara Pazova: 5</w:t>
        <w:br/>
      </w:r>
      <w:r>
        <w:t>Nis: 90</w:t>
        <w:br/>
      </w:r>
      <w:r>
        <w:t>Kragujevac: 38</w:t>
        <w:br/>
      </w:r>
      <w:r>
        <w:t>Temerin: 8</w:t>
        <w:br/>
      </w:r>
      <w:r>
        <w:t>Sabac: 33</w:t>
        <w:br/>
      </w:r>
      <w:r>
        <w:t>Novi Beograd: 13</w:t>
        <w:br/>
      </w:r>
      <w:r>
        <w:t>Odžaci: 3</w:t>
        <w:br/>
      </w:r>
      <w:r>
        <w:t>Obrenovac: 18</w:t>
        <w:br/>
      </w:r>
      <w:r>
        <w:t>Mali Idos: 2</w:t>
        <w:br/>
      </w:r>
      <w:r>
        <w:t>Vojka: 1</w:t>
        <w:br/>
      </w:r>
      <w:r>
        <w:t>Pancevo: 45</w:t>
        <w:br/>
      </w:r>
      <w:r>
        <w:t>Apatin: 15</w:t>
        <w:br/>
      </w:r>
      <w:r>
        <w:t>Subotica: 135</w:t>
        <w:br/>
      </w:r>
      <w:r>
        <w:t>Srbobran: 8</w:t>
        <w:br/>
      </w:r>
      <w:r>
        <w:t>Smederevo: 25</w:t>
        <w:br/>
      </w:r>
      <w:r>
        <w:t>Sremski Karlovci: 3</w:t>
        <w:br/>
      </w:r>
      <w:r>
        <w:t>Kanjiza: 10</w:t>
        <w:br/>
      </w:r>
      <w:r>
        <w:t>Kikinda: 15</w:t>
        <w:br/>
      </w:r>
      <w:r>
        <w:t>Sombor: 56</w:t>
        <w:br/>
      </w:r>
      <w:r>
        <w:t>Vrbas: 29</w:t>
        <w:br/>
      </w:r>
      <w:r>
        <w:t>Zemun: 17</w:t>
        <w:br/>
      </w:r>
      <w:r>
        <w:t>Slovac: 1</w:t>
        <w:br/>
      </w:r>
      <w:r>
        <w:t>Ruma: 20</w:t>
        <w:br/>
      </w:r>
      <w:r>
        <w:t>Kovacica: 3</w:t>
        <w:br/>
      </w:r>
      <w:r>
        <w:t>Sremska Kamenica: 3</w:t>
        <w:br/>
      </w:r>
      <w:r>
        <w:t>Vranje: 12</w:t>
        <w:br/>
      </w:r>
      <w:r>
        <w:t>Jagodina: 18</w:t>
        <w:br/>
      </w:r>
      <w:r>
        <w:t>Krusevac: 30</w:t>
        <w:br/>
      </w:r>
      <w:r>
        <w:t>Mala Bosna: 1</w:t>
        <w:br/>
      </w:r>
      <w:r>
        <w:t>Backa Topola: 9</w:t>
        <w:br/>
      </w:r>
      <w:r>
        <w:t>Topola: 5</w:t>
        <w:br/>
      </w:r>
      <w:r>
        <w:t>Inđija: 4</w:t>
        <w:br/>
      </w:r>
      <w:r>
        <w:t>Loznica: 13</w:t>
        <w:br/>
      </w:r>
      <w:r>
        <w:t>Gospodjinci: 3</w:t>
        <w:br/>
      </w:r>
      <w:r>
        <w:t>Kula: 18</w:t>
        <w:br/>
      </w:r>
      <w:r>
        <w:t>V. Lešnica: 1</w:t>
        <w:br/>
      </w:r>
      <w:r>
        <w:t>Totovo Selo: 1</w:t>
        <w:br/>
      </w:r>
      <w:r>
        <w:t>Stepojevac: 2</w:t>
        <w:br/>
      </w:r>
      <w:r>
        <w:t>Paracin: 8</w:t>
        <w:br/>
      </w:r>
      <w:r>
        <w:t>Vrsac: 9</w:t>
        <w:br/>
      </w:r>
      <w:r>
        <w:t>Petrovac Na Mlavi: 1</w:t>
        <w:br/>
      </w:r>
      <w:r>
        <w:t>Pirot: 5</w:t>
        <w:br/>
      </w:r>
      <w:r>
        <w:t>Boljevac: 1</w:t>
        <w:br/>
      </w:r>
      <w:r>
        <w:t>Đurđevo: 1</w:t>
        <w:br/>
      </w:r>
      <w:r>
        <w:t>11314 Osipaonica: 1</w:t>
        <w:br/>
      </w:r>
      <w:r>
        <w:t>Omoljica: 1</w:t>
        <w:br/>
      </w:r>
      <w:r>
        <w:t>11276 Jakovo: 1</w:t>
        <w:br/>
      </w:r>
      <w:r>
        <w:t>Zrenjanin: 45</w:t>
        <w:br/>
      </w:r>
      <w:r>
        <w:t>Врбас: 2</w:t>
        <w:br/>
      </w:r>
      <w:r>
        <w:t>Kac: 5</w:t>
        <w:br/>
      </w:r>
      <w:r>
        <w:t>Lebane: 4</w:t>
        <w:br/>
      </w:r>
      <w:r>
        <w:t>Kraljevo: 18</w:t>
        <w:br/>
      </w:r>
      <w:r>
        <w:t>Senta: 9</w:t>
        <w:br/>
      </w:r>
      <w:r>
        <w:t>Arilje: 1</w:t>
        <w:br/>
      </w:r>
      <w:r>
        <w:t>Cuprija: 4</w:t>
        <w:br/>
      </w:r>
      <w:r>
        <w:t>Velika Plana: 3</w:t>
        <w:br/>
      </w:r>
      <w:r>
        <w:t>Aleksinac: 10</w:t>
        <w:br/>
      </w:r>
      <w:r>
        <w:t>Bočar: 1</w:t>
        <w:br/>
      </w:r>
      <w:r>
        <w:t>Srbija: 8</w:t>
        <w:br/>
      </w:r>
      <w:r>
        <w:t>Novo Milosevo: 2</w:t>
        <w:br/>
      </w:r>
      <w:r>
        <w:t>Cacak: 17</w:t>
        <w:br/>
      </w:r>
      <w:r>
        <w:t>Njegosevo: 1</w:t>
        <w:br/>
      </w:r>
      <w:r>
        <w:t>Gospodinci: 1</w:t>
        <w:br/>
      </w:r>
      <w:r>
        <w:t>Voganj-ruma: 1</w:t>
        <w:br/>
      </w:r>
      <w:r>
        <w:t>Backo Dobro Polje: 11</w:t>
        <w:br/>
      </w:r>
      <w:r>
        <w:t>Kovin: 4</w:t>
        <w:br/>
      </w:r>
      <w:r>
        <w:t>Simanovci: 1</w:t>
        <w:br/>
      </w:r>
      <w:r>
        <w:t>Uzice: 18</w:t>
        <w:br/>
      </w:r>
      <w:r>
        <w:t>Novi Pazar: 4</w:t>
        <w:br/>
      </w:r>
      <w:r>
        <w:t>Milosevac: 1</w:t>
        <w:br/>
      </w:r>
      <w:r>
        <w:t>Lazarevac: 5</w:t>
        <w:br/>
      </w:r>
      <w:r>
        <w:t>Murska Sobota: 2</w:t>
        <w:br/>
      </w:r>
      <w:r>
        <w:t>Žabalj: 6</w:t>
        <w:br/>
      </w:r>
      <w:r>
        <w:t>Indjija: 18</w:t>
        <w:br/>
      </w:r>
      <w:r>
        <w:t>Backa Palanka: 11</w:t>
        <w:br/>
      </w:r>
      <w:r>
        <w:t>Kladovo: 1</w:t>
        <w:br/>
      </w:r>
      <w:r>
        <w:t>Sivac: 3</w:t>
        <w:br/>
      </w:r>
      <w:r>
        <w:t>Umka: 1</w:t>
        <w:br/>
      </w:r>
      <w:r>
        <w:t>Mala Ivanča: 1</w:t>
        <w:br/>
      </w:r>
      <w:r>
        <w:t>Ub: 7</w:t>
        <w:br/>
      </w:r>
      <w:r>
        <w:t>Velebit: 1</w:t>
        <w:br/>
      </w:r>
      <w:r>
        <w:t>Palić: 6</w:t>
        <w:br/>
      </w:r>
      <w:r>
        <w:t>B.palanka: 2</w:t>
        <w:br/>
      </w:r>
      <w:r>
        <w:t>Bajmok: 1</w:t>
        <w:br/>
      </w:r>
      <w:r>
        <w:t>Bečej: 14</w:t>
        <w:br/>
      </w:r>
      <w:r>
        <w:t>Kosjerić: 1</w:t>
        <w:br/>
      </w:r>
      <w:r>
        <w:t>Valjevo: 20</w:t>
        <w:br/>
      </w:r>
      <w:r>
        <w:t>Indija: 2</w:t>
        <w:br/>
      </w:r>
      <w:r>
        <w:t>Ada: 10</w:t>
        <w:br/>
      </w:r>
      <w:r>
        <w:t>Leskovac: 9</w:t>
        <w:br/>
      </w:r>
      <w:r>
        <w:t>Vlajkovac: 2</w:t>
        <w:br/>
      </w:r>
      <w:r>
        <w:t>Bela Crkva: 3</w:t>
        <w:br/>
      </w:r>
      <w:r>
        <w:t>Sremska Mitrovica: 11</w:t>
        <w:br/>
      </w:r>
      <w:r>
        <w:t>Svilajnac: 2</w:t>
        <w:br/>
      </w:r>
      <w:r>
        <w:t>Batajnica: 3</w:t>
        <w:br/>
      </w:r>
      <w:r>
        <w:t>Smederevska Palanka: 19</w:t>
        <w:br/>
      </w:r>
      <w:r>
        <w:t>Rudnik: 1</w:t>
        <w:br/>
      </w:r>
      <w:r>
        <w:t>Negotin: 3</w:t>
        <w:br/>
      </w:r>
      <w:r>
        <w:t>Koceljeva: 1</w:t>
        <w:br/>
      </w:r>
      <w:r>
        <w:t>Veternik: 8</w:t>
        <w:br/>
      </w:r>
      <w:r>
        <w:t>Golubinci: 2</w:t>
        <w:br/>
      </w:r>
      <w:r>
        <w:t>Krupanj: 2</w:t>
        <w:br/>
      </w:r>
      <w:r>
        <w:t>Arandjelovac: 6</w:t>
        <w:br/>
      </w:r>
      <w:r>
        <w:t>Banatsko Novo Selo: 1</w:t>
        <w:br/>
      </w:r>
      <w:r>
        <w:t>Cantavir: 2</w:t>
        <w:br/>
      </w:r>
      <w:r>
        <w:t>Chicago: 1</w:t>
        <w:br/>
      </w:r>
      <w:r>
        <w:t>Zmajevo: 6</w:t>
        <w:br/>
      </w:r>
      <w:r>
        <w:t>Bac: 2</w:t>
        <w:br/>
      </w:r>
      <w:r>
        <w:t>Beograf: 1</w:t>
        <w:br/>
      </w:r>
      <w:r>
        <w:t>Izbiste: 1</w:t>
        <w:br/>
      </w:r>
      <w:r>
        <w:t>Silbaš: 1</w:t>
        <w:br/>
      </w:r>
      <w:r>
        <w:t>Kostolac: 2</w:t>
        <w:br/>
      </w:r>
      <w:r>
        <w:t>Crvenka: 3</w:t>
        <w:br/>
      </w:r>
      <w:r>
        <w:t>Blace: 3</w:t>
        <w:br/>
      </w:r>
      <w:r>
        <w:t>Sid: 5</w:t>
        <w:br/>
      </w:r>
      <w:r>
        <w:t>Čelarevo: 1</w:t>
        <w:br/>
      </w:r>
      <w:r>
        <w:t>Bosnjane: 1</w:t>
        <w:br/>
      </w:r>
      <w:r>
        <w:t>Svrljig: 3</w:t>
        <w:br/>
      </w:r>
      <w:r>
        <w:t>Kacarevo: 1</w:t>
        <w:br/>
      </w:r>
      <w:r>
        <w:t>Raca Kragujevacka: 1</w:t>
        <w:br/>
      </w:r>
      <w:r>
        <w:t>Bogovadja (lajkovac): 1</w:t>
        <w:br/>
      </w:r>
      <w:r>
        <w:t>Osecina: 4</w:t>
        <w:br/>
      </w:r>
      <w:r>
        <w:t>Mladenovac: 9</w:t>
        <w:br/>
      </w:r>
      <w:r>
        <w:t>Prokuplje: 5</w:t>
        <w:br/>
      </w:r>
      <w:r>
        <w:t>Gornji Tavankut: 1</w:t>
        <w:br/>
      </w:r>
      <w:r>
        <w:t>Pranjani: 1</w:t>
        <w:br/>
      </w:r>
      <w:r>
        <w:t>Ilandza / Alibunar: 1</w:t>
        <w:br/>
      </w:r>
      <w:r>
        <w:t>Mramorak: 2</w:t>
        <w:br/>
      </w:r>
      <w:r>
        <w:t>Bajina Basta: 3</w:t>
        <w:br/>
      </w:r>
      <w:r>
        <w:t>Sirig: 6</w:t>
        <w:br/>
      </w:r>
      <w:r>
        <w:t>Senje: 2</w:t>
        <w:br/>
      </w:r>
      <w:r>
        <w:t>Aranđelovac: 1</w:t>
        <w:br/>
      </w:r>
      <w:r>
        <w:t>Putian City: 1</w:t>
        <w:br/>
      </w:r>
      <w:r>
        <w:t>Zitoradja: 2</w:t>
        <w:br/>
      </w:r>
      <w:r>
        <w:t>Preševo: 2</w:t>
        <w:br/>
      </w:r>
      <w:r>
        <w:t>Kucevo: 4</w:t>
        <w:br/>
      </w:r>
      <w:r>
        <w:t>Bor: 3</w:t>
        <w:br/>
      </w:r>
      <w:r>
        <w:t>Višnjevac: 1</w:t>
        <w:br/>
      </w:r>
      <w:r>
        <w:t>Pozarevac: 5</w:t>
        <w:br/>
      </w:r>
      <w:r>
        <w:t>Vozdovac: 1</w:t>
        <w:br/>
      </w:r>
      <w:r>
        <w:t>Gornji Milanovac: 2</w:t>
        <w:br/>
      </w:r>
      <w:r>
        <w:t>Kljajicevo: 2</w:t>
        <w:br/>
      </w:r>
      <w:r>
        <w:t>Usce: 11</w:t>
        <w:br/>
      </w:r>
      <w:r>
        <w:t>Bajsa: 1</w:t>
        <w:br/>
      </w:r>
      <w:r>
        <w:t>Gordnji Milanovac: 1</w:t>
        <w:br/>
      </w:r>
      <w:r>
        <w:t>Belegiš: 2</w:t>
        <w:br/>
      </w:r>
      <w:r>
        <w:t>Kraguejvac: 1</w:t>
        <w:br/>
      </w:r>
      <w:r>
        <w:t>Zajecar: 3</w:t>
        <w:br/>
      </w:r>
      <w:r>
        <w:t>Nova Crnja: 1</w:t>
        <w:br/>
      </w:r>
      <w:r>
        <w:t>Pecinci: 1</w:t>
        <w:br/>
      </w:r>
      <w:r>
        <w:t>Nova Crvenka: 1</w:t>
        <w:br/>
      </w:r>
      <w:r>
        <w:t>Ruski Krstur: 1</w:t>
        <w:br/>
      </w:r>
      <w:r>
        <w:t>Banatsko Veliko Selo: 1</w:t>
        <w:br/>
      </w:r>
      <w:r>
        <w:t>Zlatibor: 1</w:t>
        <w:br/>
      </w:r>
      <w:r>
        <w:t>Rakovac: 2</w:t>
        <w:br/>
      </w:r>
      <w:r>
        <w:t>Bograd: 2</w:t>
        <w:br/>
      </w:r>
      <w:r>
        <w:t>Kuršumlija: 1</w:t>
        <w:br/>
      </w:r>
      <w:r>
        <w:t>Vlasotince: 1</w:t>
        <w:br/>
      </w:r>
      <w:r>
        <w:t>Kostantina: 1</w:t>
        <w:br/>
      </w:r>
      <w:r>
        <w:t>Stanisic: 1</w:t>
        <w:br/>
      </w:r>
      <w:r>
        <w:t>Petrovaradin: 5</w:t>
        <w:br/>
      </w:r>
      <w:r>
        <w:t>Vrnjacka Banja: 1</w:t>
        <w:br/>
      </w:r>
      <w:r>
        <w:t>Mol: 1</w:t>
        <w:br/>
      </w:r>
      <w:r>
        <w:t>Mrcajevci: 1</w:t>
        <w:br/>
      </w:r>
      <w:r>
        <w:t>Beška: 1</w:t>
        <w:br/>
      </w:r>
      <w:r>
        <w:t>Prigrevica: 2</w:t>
        <w:br/>
      </w:r>
      <w:r>
        <w:t>Ilandza: 1</w:t>
        <w:br/>
      </w:r>
      <w:r>
        <w:t>Maglic: 1</w:t>
        <w:br/>
      </w:r>
      <w:r>
        <w:t>Beočin: 2</w:t>
        <w:br/>
      </w:r>
      <w:r>
        <w:t>Stepanovićevo: 1</w:t>
        <w:br/>
      </w:r>
      <w:r>
        <w:t>Jakovo: 1</w:t>
        <w:br/>
      </w:r>
      <w:r>
        <w:t>Kovilj: 4</w:t>
        <w:br/>
      </w:r>
      <w:r>
        <w:t>Batocina: 2</w:t>
        <w:br/>
      </w:r>
      <w:r>
        <w:t>Futog: 1</w:t>
        <w:br/>
      </w:r>
      <w:r>
        <w:t>Szabadka: 2</w:t>
        <w:br/>
      </w:r>
      <w:r>
        <w:t>Aleksandrovac: 2</w:t>
        <w:br/>
      </w:r>
      <w:r>
        <w:t>Vranjska Banja: 1</w:t>
        <w:br/>
      </w:r>
      <w:r>
        <w:t>Jaša Tomic: 1</w:t>
        <w:br/>
      </w:r>
      <w:r>
        <w:t>Костолац: 1</w:t>
        <w:br/>
      </w:r>
      <w:r>
        <w:t>Basaid: 1</w:t>
        <w:br/>
      </w:r>
      <w:r>
        <w:t>Budapest: 1</w:t>
        <w:br/>
      </w:r>
      <w:r>
        <w:t>Varvarin: 1</w:t>
        <w:br/>
      </w:r>
      <w:r>
        <w:t>Backi Jarak: 1</w:t>
        <w:br/>
      </w:r>
      <w:r>
        <w:t>Bački Petrovac: 1</w:t>
        <w:br/>
      </w:r>
      <w:r>
        <w:t>Gunaros: 1</w:t>
        <w:br/>
      </w:r>
      <w:r>
        <w:t>Veliko Gradiste: 1</w:t>
        <w:br/>
      </w:r>
      <w:r>
        <w:t>Sopot: 1</w:t>
        <w:br/>
      </w:r>
      <w:r>
        <w:t>Zemun Beograd: 1</w:t>
        <w:br/>
      </w:r>
      <w:r>
        <w:t>Lapovo: 1</w:t>
        <w:br/>
      </w:r>
      <w:r>
        <w:t>Niksic: 1</w:t>
        <w:br/>
      </w:r>
      <w:r>
        <w:t>Sjenica: 1</w:t>
        <w:br/>
      </w:r>
      <w:r>
        <w:t>Barajevo: 4</w:t>
        <w:br/>
      </w:r>
      <w:r>
        <w:t>Knjaževac: 1</w:t>
        <w:br/>
      </w:r>
      <w:r>
        <w:t>Lazarevo: 1</w:t>
        <w:br/>
      </w:r>
      <w:r>
        <w:t>Resavica: 1</w:t>
        <w:br/>
      </w:r>
      <w:r>
        <w:t>Nadalj: 2</w:t>
        <w:br/>
      </w:r>
      <w:r>
        <w:t>Cortanovci: 1</w:t>
        <w:br/>
      </w:r>
      <w:r>
        <w:t>Cajetina: 1</w:t>
        <w:br/>
      </w:r>
      <w:r>
        <w:t>Surcin: 1</w:t>
        <w:br/>
      </w:r>
      <w:r>
        <w:t>Lozovik: 2</w:t>
        <w:br/>
      </w:r>
      <w:r>
        <w:t>Mionica: 2</w:t>
        <w:br/>
      </w:r>
      <w:r>
        <w:t>Novi Becej: 1</w:t>
        <w:br/>
      </w:r>
      <w:r>
        <w:t>Ripanj: 1</w:t>
        <w:br/>
      </w:r>
      <w:r>
        <w:t>Srpska Crnja: 1</w:t>
        <w:br/>
      </w:r>
      <w:r>
        <w:t>Ivanjica: 1</w:t>
        <w:br/>
      </w:r>
      <w:r>
        <w:t>Lipovica: 1</w:t>
        <w:br/>
      </w:r>
      <w:r>
        <w:t>Bujanovac: 2</w:t>
        <w:br/>
      </w:r>
      <w:r>
        <w:t>Kelebija: 1</w:t>
        <w:br/>
      </w:r>
      <w:r>
        <w:t>Sombor Mbor Srbija: 1</w:t>
        <w:br/>
      </w:r>
      <w:r>
        <w:t>Mokrin: 1</w:t>
        <w:br/>
      </w:r>
      <w:r>
        <w:t>Kosancic: 1</w:t>
        <w:br/>
      </w:r>
      <w:r>
        <w:t>Novi Banovci: 2</w:t>
        <w:br/>
      </w:r>
      <w:r>
        <w:t>Nova Pazova: 1</w:t>
        <w:br/>
      </w:r>
      <w:r>
        <w:t>Sokobanja: 1</w:t>
        <w:br/>
      </w:r>
      <w:r>
        <w:t>Vladimirci: 2</w:t>
        <w:br/>
      </w:r>
      <w:r>
        <w:t>Backo Petrovo Selo: 1</w:t>
        <w:br/>
      </w:r>
      <w:r>
        <w:t>15307 Lesnica: 1</w:t>
        <w:br/>
      </w:r>
      <w:r>
        <w:t>Arandjelovca: 1</w:t>
        <w:br/>
      </w:r>
      <w:r>
        <w:t>Lajkovac: 1</w:t>
        <w:br/>
      </w:r>
      <w:r>
        <w:t>Dimitrovgrad: 1</w:t>
        <w:br/>
      </w:r>
      <w:r>
        <w:t>Priboj: 1</w:t>
        <w:br/>
      </w:r>
      <w:r>
        <w:t>Brus: 1</w:t>
        <w:br/>
      </w:r>
      <w:r>
        <w:t>Debeljaca: 1</w:t>
        <w:br/>
      </w:r>
      <w:r>
        <w:t>Kaludjerica: 1</w:t>
        <w:br/>
      </w:r>
      <w:r>
        <w:t>Kovilj Srbija: 2</w:t>
        <w:br/>
      </w:r>
      <w:r>
        <w:t>Orom: 1</w:t>
        <w:br/>
      </w:r>
      <w:r>
        <w:t>B.topola: 1</w:t>
        <w:br/>
      </w:r>
      <w:r>
        <w:t>Backi Gracac: 1</w:t>
        <w:br/>
      </w:r>
      <w:r>
        <w:t>Kucura: 2</w:t>
        <w:br/>
      </w:r>
      <w:r>
        <w:t>Golubac: 1</w:t>
        <w:br/>
      </w:r>
      <w:r>
        <w:t>Kaluđerica: 1</w:t>
        <w:br/>
      </w:r>
      <w:r>
        <w:t>V.plana: 1</w:t>
        <w:br/>
      </w:r>
      <w:r>
        <w:t>Bare: 1</w:t>
        <w:br/>
      </w:r>
      <w:r>
        <w:t>Bogatić: 2</w:t>
        <w:br/>
      </w:r>
      <w:r>
        <w:t>Bela Palanka: 1</w:t>
        <w:br/>
      </w:r>
      <w:r>
        <w:t>Grocka: 1</w:t>
        <w:br/>
      </w:r>
      <w:r>
        <w:t>Rusko Selo: 1</w:t>
        <w:br/>
      </w:r>
      <w:r>
        <w:t>15316 Banja Koviljaca: 1</w:t>
        <w:br/>
      </w:r>
      <w:r>
        <w:t>Rabrovo: 1</w:t>
        <w:br/>
      </w:r>
    </w:p>
    <w:p>
      <w:r>
        <w:t>Broj automobila po bojama</w:t>
        <w:br/>
        <w:br/>
      </w:r>
      <w:r>
        <w:t>crna: 3547</w:t>
        <w:br/>
      </w:r>
      <w:r>
        <w:t>zelena: 229</w:t>
        <w:br/>
      </w:r>
      <w:r>
        <w:t>srebrna: 768</w:t>
        <w:br/>
      </w:r>
      <w:r>
        <w:t>siva: 4980</w:t>
        <w:br/>
      </w:r>
      <w:r>
        <w:t>bela: 2688</w:t>
        <w:br/>
      </w:r>
      <w:r>
        <w:t>crvena: 1187</w:t>
        <w:br/>
      </w:r>
      <w:r>
        <w:t>plava: 1878</w:t>
        <w:br/>
      </w:r>
      <w:r>
        <w:t>žuta: 103</w:t>
        <w:br/>
      </w:r>
      <w:r>
        <w:t>teget: 87</w:t>
        <w:br/>
      </w:r>
      <w:r>
        <w:t>bordo: 78</w:t>
        <w:br/>
      </w:r>
      <w:r>
        <w:t>zlatna: 46</w:t>
        <w:br/>
      </w:r>
      <w:r>
        <w:t>braon: 324</w:t>
        <w:br/>
      </w:r>
      <w:r>
        <w:t>kameleon: 17</w:t>
        <w:br/>
      </w:r>
      <w:r>
        <w:t>nepoznata boja: 512</w:t>
        <w:br/>
      </w:r>
      <w:r>
        <w:t>bež: 179</w:t>
        <w:br/>
      </w:r>
      <w:r>
        <w:t>smb: 3</w:t>
        <w:br/>
      </w:r>
      <w:r>
        <w:t>svetlosiva: 87</w:t>
        <w:br/>
      </w:r>
      <w:r>
        <w:t>svetlozelena: 23</w:t>
        <w:br/>
      </w:r>
      <w:r>
        <w:t>narandžasta: 84</w:t>
        <w:br/>
      </w:r>
      <w:r>
        <w:t>ljubičasta: 37</w:t>
        <w:br/>
      </w:r>
      <w:r>
        <w:t>ostalo: 12</w:t>
        <w:br/>
      </w:r>
      <w:r>
        <w:t>tirkiz: 12</w:t>
        <w:br/>
      </w:r>
      <w:r>
        <w:t>krem: 5</w:t>
        <w:br/>
      </w:r>
      <w:r>
        <w:t>višnja: 17</w:t>
        <w:br/>
      </w:r>
      <w:r>
        <w:t>limun žuta: 1</w:t>
        <w:br/>
      </w:r>
    </w:p>
    <w:p>
      <w:r>
        <w:t>Najskuplji automobili</w:t>
        <w:br/>
        <w:br/>
      </w:r>
      <w:r>
        <w:t>1: 5041, Audi, Quattro, 2021, Nepoznato, 159960</w:t>
        <w:br/>
      </w:r>
      <w:r>
        <w:t>2: 5292, Audi, Quattro, 2020, Nepoznato, 120000</w:t>
        <w:br/>
      </w:r>
      <w:r>
        <w:t>3: 16593, Mercedes, G, 2016, Novi Sad, 95000</w:t>
        <w:br/>
      </w:r>
      <w:r>
        <w:t>4: 5175, Audi, A8, 2020, Nepoznato, 94000</w:t>
        <w:br/>
      </w:r>
      <w:r>
        <w:t>5: 485, Porsche, Panamera, 2017, Nepoznato, 92999</w:t>
        <w:br/>
      </w:r>
      <w:r>
        <w:t>6: 4556, BMW, 840, 2020, Nepoznato, 92000</w:t>
        <w:br/>
      </w:r>
      <w:r>
        <w:t>7: 16799, Mercedes, GT, 2016, Novi Sad, 89000</w:t>
        <w:br/>
      </w:r>
      <w:r>
        <w:t>8: 4670, VW, Touareg, 2021, Nepoznato, 87800</w:t>
        <w:br/>
      </w:r>
      <w:r>
        <w:t>9: 11075, Land, Rover, 2016, Nepoznato, 84999</w:t>
        <w:br/>
      </w:r>
      <w:r>
        <w:t>10: 8286, Land, Rover, 2021, Nepoznato, 84000</w:t>
        <w:br/>
      </w:r>
      <w:r>
        <w:t>11: 5492, Jaguar, F-Pace, 2019, Nepoznato, 80000</w:t>
        <w:br/>
      </w:r>
      <w:r>
        <w:t>12: 13774, Mercedes, , 2018, Nepoznato, 78000</w:t>
        <w:br/>
      </w:r>
      <w:r>
        <w:t>13: 482, Porsche, Cayman, 2019, Nepoznato, 74990</w:t>
        <w:br/>
      </w:r>
      <w:r>
        <w:t>14: 992, Porsche, Boxster, 2018, Nepoznato, 72990</w:t>
        <w:br/>
      </w:r>
      <w:r>
        <w:t>15: 4825, Audi, Quattro, 2018, Nepoznato, 71200</w:t>
        <w:br/>
      </w:r>
      <w:r>
        <w:t>16: 4571, Land, Rover, 2017, Nepoznato, 70800</w:t>
        <w:br/>
      </w:r>
      <w:r>
        <w:t>17: 487, Porsche, Macan, 2019, Nepoznato, 66500</w:t>
        <w:br/>
      </w:r>
      <w:r>
        <w:t>18: 1038, Mercedes, S, 2014, Nepoznato, 64990</w:t>
        <w:br/>
      </w:r>
      <w:r>
        <w:t>19: 13997, VW, Touareg, 2019, Nepoznato, 60500</w:t>
        <w:br/>
      </w:r>
      <w:r>
        <w:t>20: 14086, Audi, A6, 2020, Nepoznato, 60000</w:t>
        <w:br/>
      </w:r>
      <w:r>
        <w:t>21: 14014, Porsche, , 1983, Nepoznato, 59900</w:t>
        <w:br/>
      </w:r>
      <w:r>
        <w:t>22: 14017, Porsche, 911, 1986, Nepoznato, 59900</w:t>
        <w:br/>
      </w:r>
      <w:r>
        <w:t>23: 13953, Mercedes, , 2018, Nepoznato, 56693</w:t>
        <w:br/>
      </w:r>
      <w:r>
        <w:t>24: 13920, VW, Touareg, 2018, Nepoznato, 56500</w:t>
        <w:br/>
      </w:r>
      <w:r>
        <w:t>25: 685, BMW, X3, 2017, Nepoznato, 55990</w:t>
        <w:br/>
      </w:r>
      <w:r>
        <w:t>26: 4951, Škoda, Kodiaq, 2021, Nepoznato, 55200</w:t>
        <w:br/>
      </w:r>
      <w:r>
        <w:t>27: 488, Mercedes, E, 2020, Nepoznato, 54990</w:t>
        <w:br/>
      </w:r>
      <w:r>
        <w:t>28: 14146, Audi, Q7, 2017, Nepoznato, 53999</w:t>
        <w:br/>
      </w:r>
      <w:r>
        <w:t>29: 15244, Audi, A6, 2019, Nepoznato, 53990</w:t>
        <w:br/>
      </w:r>
      <w:r>
        <w:t>30: 3566, Volvo, XC, 2021, Nepoznato, 53800</w:t>
        <w:br/>
      </w:r>
    </w:p>
    <w:p>
      <w:r>
        <w:t>Najskuplji iz SUV kategorije</w:t>
        <w:br/>
        <w:br/>
      </w:r>
      <w:r>
        <w:t>1: 5041, Audi, Quattro, 2021, Nepoznato, 159960</w:t>
        <w:br/>
      </w:r>
      <w:r>
        <w:t>2: 5292, Audi, Quattro, 2020, Nepoznato, 120000</w:t>
        <w:br/>
      </w:r>
      <w:r>
        <w:t>3: 16593, Mercedes, G, 2016, Novi Sad, 95000</w:t>
        <w:br/>
      </w:r>
      <w:r>
        <w:t>4: 4670, VW, Touareg, 2021, Nepoznato, 87800</w:t>
        <w:br/>
      </w:r>
      <w:r>
        <w:t>5: 11075, Land, Rover, 2016, Nepoznato, 84999</w:t>
        <w:br/>
      </w:r>
      <w:r>
        <w:t>6: 8286, Land, Rover, 2021, Nepoznato, 84000</w:t>
        <w:br/>
      </w:r>
      <w:r>
        <w:t>7: 5492, Jaguar, F-Pace, 2019, Nepoznato, 80000</w:t>
        <w:br/>
      </w:r>
      <w:r>
        <w:t>8: 4825, Audi, Quattro, 2018, Nepoznato, 71200</w:t>
        <w:br/>
      </w:r>
      <w:r>
        <w:t>9: 4571, Land, Rover, 2017, Nepoznato, 70800</w:t>
        <w:br/>
      </w:r>
      <w:r>
        <w:t>10: 487, Porsche, Macan, 2019, Nepoznato, 66500</w:t>
        <w:br/>
      </w:r>
      <w:r>
        <w:t>11: 13997, VW, Touareg, 2019, Nepoznato, 60500</w:t>
        <w:br/>
      </w:r>
      <w:r>
        <w:t>12: 13953, Mercedes, , 2018, Nepoznato, 56693</w:t>
        <w:br/>
      </w:r>
      <w:r>
        <w:t>13: 13920, VW, Touareg, 2018, Nepoznato, 56500</w:t>
        <w:br/>
      </w:r>
      <w:r>
        <w:t>14: 685, BMW, X3, 2017, Nepoznato, 55990</w:t>
        <w:br/>
      </w:r>
      <w:r>
        <w:t>15: 4951, Škoda, Kodiaq, 2021, Nepoznato, 55200</w:t>
        <w:br/>
      </w:r>
      <w:r>
        <w:t>16: 14146, Audi, Q7, 2017, Nepoznato, 53999</w:t>
        <w:br/>
      </w:r>
      <w:r>
        <w:t>17: 3566, Volvo, XC, 2021, Nepoznato, 53800</w:t>
        <w:br/>
      </w:r>
      <w:r>
        <w:t>18: 6544, VW, Tiguan, 2021, Nepoznato, 53600</w:t>
        <w:br/>
      </w:r>
      <w:r>
        <w:t>19: 14080, Audi, , 2017, Nepoznato, 53500</w:t>
        <w:br/>
      </w:r>
      <w:r>
        <w:t>20: 890, Mercedes, GLE, 2016, Nepoznato, 52999</w:t>
        <w:br/>
      </w:r>
      <w:r>
        <w:t>21: 14308, Volvo, XC, 2018, Nepoznato, 52999</w:t>
        <w:br/>
      </w:r>
      <w:r>
        <w:t>22: 94, Toyota, Land, 2017, Nepoznato, 52000</w:t>
        <w:br/>
      </w:r>
      <w:r>
        <w:t>23: 7816, Audi, Q7, 2017, Nepoznato, 51600</w:t>
        <w:br/>
      </w:r>
      <w:r>
        <w:t>24: 8771, Škoda, Kodiaq, 2021, Nepoznato, 50000</w:t>
        <w:br/>
      </w:r>
      <w:r>
        <w:t>25: 10621, Toyota, Land, 2013, Nepoznato, 49900</w:t>
        <w:br/>
      </w:r>
      <w:r>
        <w:t>26: 7246, VW, Tiguan, 2021, Nepoznato, 49800</w:t>
        <w:br/>
      </w:r>
      <w:r>
        <w:t>27: 7784, Škoda, Kodiaq, 2021, Nepoznato, 48800</w:t>
        <w:br/>
      </w:r>
      <w:r>
        <w:t>28: 7785, Škoda, Kodiaq, 2021, Nepoznato, 48760</w:t>
        <w:br/>
      </w:r>
      <w:r>
        <w:t>29: 1781, Aiways, U5, 2021, Nepoznato, 48100</w:t>
        <w:br/>
      </w:r>
      <w:r>
        <w:t>30: 8015, Škoda, Kodiaq, 2020, Nepoznato, 48000</w:t>
        <w:br/>
      </w:r>
    </w:p>
    <w:p>
      <w:r>
        <w:t>Najnoviji automobili</w:t>
        <w:br/>
        <w:br/>
      </w:r>
      <w:r>
        <w:t>1: 5041, Audi, Quattro, 2021, Nepoznato, 159960</w:t>
        <w:br/>
      </w:r>
      <w:r>
        <w:t>2: 4670, VW, Touareg, 2021, Nepoznato, 87800</w:t>
        <w:br/>
      </w:r>
      <w:r>
        <w:t>3: 8286, Land, Rover, 2021, Nepoznato, 84000</w:t>
        <w:br/>
      </w:r>
      <w:r>
        <w:t>4: 4951, Škoda, Kodiaq, 2021, Nepoznato, 55200</w:t>
        <w:br/>
      </w:r>
      <w:r>
        <w:t>5: 3566, Volvo, XC, 2021, Nepoznato, 53800</w:t>
        <w:br/>
      </w:r>
      <w:r>
        <w:t>6: 6544, VW, Tiguan, 2021, Nepoznato, 53600</w:t>
        <w:br/>
      </w:r>
      <w:r>
        <w:t>7: 7297, Škoda, Superb, 2021, Nepoznato, 52000</w:t>
        <w:br/>
      </w:r>
      <w:r>
        <w:t>8: 8771, Škoda, Kodiaq, 2021, Nepoznato, 50000</w:t>
        <w:br/>
      </w:r>
      <w:r>
        <w:t>9: 8394, Ford, Tourneo, 2021, Nepoznato, 50000</w:t>
        <w:br/>
      </w:r>
      <w:r>
        <w:t>10: 8395, Ford, Tourneo, 2021, Nepoznato, 50000</w:t>
        <w:br/>
      </w:r>
      <w:r>
        <w:t>11: 7246, VW, Tiguan, 2021, Nepoznato, 49800</w:t>
        <w:br/>
      </w:r>
      <w:r>
        <w:t>12: 8695, VW, Passat, 2022, Nepoznato, 49200</w:t>
        <w:br/>
      </w:r>
      <w:r>
        <w:t>13: 7784, Škoda, Kodiaq, 2021, Nepoznato, 48800</w:t>
        <w:br/>
      </w:r>
      <w:r>
        <w:t>14: 7785, Škoda, Kodiaq, 2021, Nepoznato, 48760</w:t>
        <w:br/>
      </w:r>
      <w:r>
        <w:t>15: 1781, Aiways, U5, 2021, Nepoznato, 48100</w:t>
        <w:br/>
      </w:r>
      <w:r>
        <w:t>16: 4378, Škoda, Kodiaq, 2021, Nepoznato, 47800</w:t>
        <w:br/>
      </w:r>
      <w:r>
        <w:t>17: 7786, Škoda, Kodiaq, 2021, Nepoznato, 47600</w:t>
        <w:br/>
      </w:r>
      <w:r>
        <w:t>18: 8002, Škoda, Superb, 2021, Nepoznato, 47200</w:t>
        <w:br/>
      </w:r>
      <w:r>
        <w:t>19: 4380, Škoda, Kodiaq, 2021, Nepoznato, 46400</w:t>
        <w:br/>
      </w:r>
      <w:r>
        <w:t>20: 5197, Škoda, Kodiaq, 2021, Nepoznato, 46400</w:t>
        <w:br/>
      </w:r>
      <w:r>
        <w:t>21: 4379, Škoda, Kodiaq, 2021, Nepoznato, 45600</w:t>
        <w:br/>
      </w:r>
      <w:r>
        <w:t>22: 7783, Škoda, Kodiaq, 2021, Nepoznato, 45600</w:t>
        <w:br/>
      </w:r>
      <w:r>
        <w:t>23: 4376, Škoda, Kodiaq, 2021, Nepoznato, 44800</w:t>
        <w:br/>
      </w:r>
      <w:r>
        <w:t>24: 4377, Škoda, Kodiaq, 2021, Nepoznato, 44800</w:t>
        <w:br/>
      </w:r>
      <w:r>
        <w:t>25: 8772, Škoda, Superb, 2021, Nepoznato, 44800</w:t>
        <w:br/>
      </w:r>
      <w:r>
        <w:t>26: 4300, Škoda, Superb, 2021, Nepoznato, 44400</w:t>
        <w:br/>
      </w:r>
      <w:r>
        <w:t>27: 7189, VW, Passat, 2021, Nepoznato, 43960</w:t>
        <w:br/>
      </w:r>
      <w:r>
        <w:t>28: 6450, VW, Tiguan, 2021, Nepoznato, 43960</w:t>
        <w:br/>
      </w:r>
      <w:r>
        <w:t>29: 4303, Škoda, Superb, 2021, Nepoznato, 43960</w:t>
        <w:br/>
      </w:r>
      <w:r>
        <w:t>30: 8679, Škoda, Superb, 2021, Nepoznato, 43400</w:t>
        <w:br/>
      </w:r>
      <w:r>
        <w:t>31: 7422, VW, Passat, 2021, Nepoznato, 43000</w:t>
        <w:br/>
      </w:r>
      <w:r>
        <w:t>32: 5960, VW, Passat, 2021, Nepoznato, 42400</w:t>
        <w:br/>
      </w:r>
      <w:r>
        <w:t>33: 8396, Škoda, Octavia, 2021, Nepoznato, 42400</w:t>
        <w:br/>
      </w:r>
      <w:r>
        <w:t>34: 4512, VW, Tiguan, 2021, Nepoznato, 42000</w:t>
        <w:br/>
      </w:r>
      <w:r>
        <w:t>35: 6175, VW, Passat, 2021, Nepoznato, 39960</w:t>
        <w:br/>
      </w:r>
      <w:r>
        <w:t>36: 3536, VW, Passat, 2021, Nepoznato, 39960</w:t>
        <w:br/>
      </w:r>
      <w:r>
        <w:t>37: 6382, VW, Passat, 2021, Nepoznato, 39960</w:t>
        <w:br/>
      </w:r>
      <w:r>
        <w:t>38: 76, BMW, X1, 2021, Nepoznato, 39950</w:t>
        <w:br/>
      </w:r>
      <w:r>
        <w:t>39: 4543, VW, Passat, 2021, Nepoznato, 39600</w:t>
        <w:br/>
      </w:r>
      <w:r>
        <w:t>40: 3670, VW, Passat, 2021, Nepoznato, 39000</w:t>
        <w:br/>
      </w:r>
      <w:r>
        <w:t>41: 6383, VW, Passat, 2021, Nepoznato, 38800</w:t>
        <w:br/>
      </w:r>
      <w:r>
        <w:t>42: 3939, VW, Passat, 2021, Nepoznato, 38400</w:t>
        <w:br/>
      </w:r>
      <w:r>
        <w:t>43: 3688, VW, Passat, 2021, Nepoznato, 38000</w:t>
        <w:br/>
      </w:r>
      <w:r>
        <w:t>44: 5756, VW, Passat, 2021, Nepoznato, 38000</w:t>
        <w:br/>
      </w:r>
      <w:r>
        <w:t>45: 8327, Škoda, Superb, 2021, Nepoznato, 38000</w:t>
        <w:br/>
      </w:r>
      <w:r>
        <w:t>46: 4051, VW, Passat, 2021, Nepoznato, 38000</w:t>
        <w:br/>
      </w:r>
      <w:r>
        <w:t>47: 3831, VW, Passat, 2021, Nepoznato, 38000</w:t>
        <w:br/>
      </w:r>
      <w:r>
        <w:t>48: 3376, VW, Passat, 2021, Nepoznato, 37800</w:t>
        <w:br/>
      </w:r>
      <w:r>
        <w:t>49: 8282, VW, Passat, 2021, Nepoznato, 37600</w:t>
        <w:br/>
      </w:r>
      <w:r>
        <w:t>50: 3437, VW, Passat, 2021, Nepoznato, 37600</w:t>
        <w:br/>
      </w:r>
      <w:r>
        <w:t>51: 4511, VW, Passat, 2021, Nepoznato, 37600</w:t>
        <w:br/>
      </w:r>
      <w:r>
        <w:t>52: 3569, VW, Passat, 2021, Nepoznato, 37600</w:t>
        <w:br/>
      </w:r>
      <w:r>
        <w:t>53: 6212, Škoda, Octavia, 2021, Nepoznato, 37200</w:t>
        <w:br/>
      </w:r>
      <w:r>
        <w:t>54: 3656, VW, Passat, 2021, Nepoznato, 37200</w:t>
        <w:br/>
      </w:r>
      <w:r>
        <w:t>55: 6836, Škoda, Octavia, 2021, Nepoznato, 37200</w:t>
        <w:br/>
      </w:r>
      <w:r>
        <w:t>56: 3378, VW, Passat, 2021, Nepoznato, 35960</w:t>
        <w:br/>
      </w:r>
      <w:r>
        <w:t>57: 3535, VW, Passat, 2021, Nepoznato, 35960</w:t>
        <w:br/>
      </w:r>
      <w:r>
        <w:t>58: 3392, VW, Passat, 2021, Nepoznato, 35400</w:t>
        <w:br/>
      </w:r>
      <w:r>
        <w:t>59: 13923, Škoda, Kodiaq, 2021, Nepoznato, 35280</w:t>
        <w:br/>
      </w:r>
      <w:r>
        <w:t>60: 8023, Škoda, Karoq, 2022, Nepoznato, 34200</w:t>
        <w:br/>
      </w:r>
      <w:r>
        <w:t>61: 4381, Škoda, Karoq, 2021, Nepoznato, 34000</w:t>
        <w:br/>
      </w:r>
      <w:r>
        <w:t>62: 739, Kia, Pro_ceed, 2021, Nepoznato, 33399</w:t>
        <w:br/>
      </w:r>
      <w:r>
        <w:t>63: 4385, Škoda, Karoq, 2021, Nepoznato, 33160</w:t>
        <w:br/>
      </w:r>
      <w:r>
        <w:t>64: 4299, Škoda, Karoq, 2021, Nepoznato, 32800</w:t>
        <w:br/>
      </w:r>
      <w:r>
        <w:t>65: 8689, Škoda, Karoq, 2021, Nepoznato, 32800</w:t>
        <w:br/>
      </w:r>
      <w:r>
        <w:t>66: 6835, Škoda, Karoq, 2021, Nepoznato, 32000</w:t>
        <w:br/>
      </w:r>
      <w:r>
        <w:t>67: 7298, Škoda, Karoq, 2021, Nepoznato, 31960</w:t>
        <w:br/>
      </w:r>
      <w:r>
        <w:t>68: 437, Kia, Sportage, 2022, Nepoznato, 31939</w:t>
        <w:br/>
      </w:r>
      <w:r>
        <w:t>69: 7300, Škoda, Karoq, 2021, Nepoznato, 31200</w:t>
        <w:br/>
      </w:r>
      <w:r>
        <w:t>70: 8393, Škoda, Karoq, 2021, Nepoznato, 31200</w:t>
        <w:br/>
      </w:r>
      <w:r>
        <w:t>71: 4298, VW, Golf, 2021, Nepoznato, 31120</w:t>
        <w:br/>
      </w:r>
      <w:r>
        <w:t>72: 6106, Škoda, Karoq, 2021, Nepoznato, 30800</w:t>
        <w:br/>
      </w:r>
      <w:r>
        <w:t>73: 8928, VW, Golf, 2021, Nepoznato, 30800</w:t>
        <w:br/>
      </w:r>
      <w:r>
        <w:t>74: 5754, Škoda, Karoq, 2021, Nepoznato, 30200</w:t>
        <w:br/>
      </w:r>
      <w:r>
        <w:t>75: 5848, Škoda, Karoq, 2021, Nepoznato, 30000</w:t>
        <w:br/>
      </w:r>
      <w:r>
        <w:t>76: 9889, BMW, , 2021, Nepoznato, 29999</w:t>
        <w:br/>
      </w:r>
      <w:r>
        <w:t>77: 6252, Škoda, Octavia, 2021, Nepoznato, 29320</w:t>
        <w:br/>
      </w:r>
      <w:r>
        <w:t>78: 5998, VW, Golf, 2021, Nepoznato, 29200</w:t>
        <w:br/>
      </w:r>
      <w:r>
        <w:t>79: 5759, VW, Golf, 2021, Nepoznato, 29000</w:t>
        <w:br/>
      </w:r>
      <w:r>
        <w:t>80: 5755, VW, Golf, 2021, Nepoznato, 28600</w:t>
        <w:br/>
      </w:r>
      <w:r>
        <w:t>81: 97, Kia, Sportage, 2022, Nepoznato, 27939</w:t>
        <w:br/>
      </w:r>
      <w:r>
        <w:t>82: 734, Kia, Sportage, 2022, Nepoznato, 27939</w:t>
        <w:br/>
      </w:r>
      <w:r>
        <w:t>83: 737, Kia, Sportage, 2022, Nepoznato, 27939</w:t>
        <w:br/>
      </w:r>
      <w:r>
        <w:t>84: 6472, VW, Golf, 2021, Nepoznato, 26320</w:t>
        <w:br/>
      </w:r>
      <w:r>
        <w:t>85: 5048, VW, Golf, 2021, Nepoznato, 25560</w:t>
        <w:br/>
      </w:r>
      <w:r>
        <w:t>86: 3393, VW, Golf, 2021, Nepoznato, 24760</w:t>
        <w:br/>
      </w:r>
      <w:r>
        <w:t>87: 3748, VW, Golf, 2021, Nepoznato, 24760</w:t>
        <w:br/>
      </w:r>
      <w:r>
        <w:t>88: 7867, Škoda, Fabia, 2021, Nepoznato, 21200</w:t>
        <w:br/>
      </w:r>
      <w:r>
        <w:t>89: 738, Kia, Stonic, 2021, Nepoznato, 19709</w:t>
        <w:br/>
      </w:r>
      <w:r>
        <w:t>90: 736, Kia, Stonic, 2021, Nepoznato, 19299</w:t>
        <w:br/>
      </w:r>
      <w:r>
        <w:t>91: 740, Kia, Stonic, 2021, Nepoznato, 17689</w:t>
        <w:br/>
      </w:r>
      <w:r>
        <w:t>92: 6766, Škoda, Fabia, 2021, Nepoznato, 17200</w:t>
        <w:br/>
      </w:r>
      <w:r>
        <w:t>93: 9234, Škoda, Fabia, 2021, Nepoznato, 16800</w:t>
        <w:br/>
      </w:r>
      <w:r>
        <w:t>94: 6959, Škoda, Fabia, 2021, Nepoznato, 16800</w:t>
        <w:br/>
      </w:r>
      <w:r>
        <w:t>95: 7429, Škoda, Fabia, 2021, Nepoznato, 16000</w:t>
        <w:br/>
      </w:r>
      <w:r>
        <w:t>96: 5072, Škoda, Fabia, 2021, Nepoznato, 15600</w:t>
        <w:br/>
      </w:r>
      <w:r>
        <w:t>97: 9231, Škoda, Fabia, 2021, Nepoznato, 15560</w:t>
        <w:br/>
      </w:r>
      <w:r>
        <w:t>98: 741, Kia, Rio, 2021, Nepoznato, 15559</w:t>
        <w:br/>
      </w:r>
      <w:r>
        <w:t>99: 54, Fiat, Tipo, 2022, Novi Sad, 14600</w:t>
        <w:br/>
      </w:r>
      <w:r>
        <w:t>100: 3064, Fiat, 500, 2022, Nepoznato, 14540</w:t>
        <w:br/>
      </w:r>
      <w:r>
        <w:t>101: 4459, Škoda, Fabia, 2021, Nepoznato, 13600</w:t>
        <w:br/>
      </w:r>
      <w:r>
        <w:t>102: 8945, Dacia, Sandero, 2022, Nepoznato, 13160</w:t>
        <w:br/>
      </w:r>
      <w:r>
        <w:t>103: 8925, Fiat, Panda, 2021, Nepoznato, 12320</w:t>
        <w:br/>
      </w:r>
      <w:r>
        <w:t>104: 8607, Toyota, Aygo, 2021, Nepoznato, 9400</w:t>
        <w:br/>
      </w:r>
      <w:r>
        <w:t>105: 9326, Kia, Sportage, 2022, Nepoznato, 4400</w:t>
        <w:br/>
      </w:r>
      <w:r>
        <w:t>106: 9640, Acura, MDX, 2022, Putian City, None</w:t>
        <w:br/>
      </w:r>
    </w:p>
    <w:p>
      <w:r>
        <w:t>Automobili sa maksimalnom cenom</w:t>
        <w:br/>
        <w:br/>
      </w:r>
      <w:r>
        <w:t>1: 5041, Audi, Quattro, 2021, Nepoznato, 159960</w:t>
        <w:br/>
      </w:r>
    </w:p>
    <w:p>
      <w:r>
        <w:t>Automobili sa maksimalnom konjskom snagom</w:t>
        <w:br/>
        <w:br/>
      </w:r>
      <w:r>
        <w:t>1: 819, Kia, Magentis, 2010, Nepoznato, 2820</w:t>
        <w:br/>
      </w:r>
    </w:p>
    <w:p>
      <w:r>
        <w:t>Automobili sa najvecom predjenom kilometrazom</w:t>
        <w:br/>
        <w:br/>
      </w:r>
      <w:r>
        <w:t>1: 3202, Renault, Megane, 2001, Backa Topola, 1400, 111111111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